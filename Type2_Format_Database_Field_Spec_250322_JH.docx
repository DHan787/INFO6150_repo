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C0152" w14:textId="12B58A24" w:rsidR="00096154" w:rsidRPr="00F74BE3" w:rsidRDefault="0008566F" w:rsidP="0008566F">
      <w:pPr>
        <w:pStyle w:val="1"/>
      </w:pPr>
      <w:r w:rsidRPr="00F74BE3">
        <w:t>Database Field Specification –</w:t>
      </w:r>
      <w:r w:rsidR="00F74BE3" w:rsidRPr="00F74BE3">
        <w:t xml:space="preserve"> </w:t>
      </w:r>
      <w:r w:rsidR="00F74BE3" w:rsidRPr="00F74BE3">
        <w:rPr>
          <w:rFonts w:eastAsia="宋体"/>
          <w:lang w:eastAsia="zh-CN"/>
        </w:rPr>
        <w:t>Type</w:t>
      </w:r>
      <w:r w:rsidR="00F74BE3" w:rsidRPr="00F74BE3">
        <w:t xml:space="preserve"> 2</w:t>
      </w:r>
    </w:p>
    <w:p w14:paraId="684B5564" w14:textId="77777777" w:rsidR="00096154" w:rsidRPr="00F74BE3" w:rsidRDefault="0008566F" w:rsidP="00F74BE3">
      <w:pPr>
        <w:rPr>
          <w:rFonts w:ascii="Times New Roman" w:hAnsi="Times New Roman" w:cs="Times New Roman"/>
        </w:rPr>
      </w:pPr>
      <w:r w:rsidRPr="00F74BE3">
        <w:rPr>
          <w:rFonts w:ascii="Times New Roman" w:hAnsi="Times New Roman" w:cs="Times New Roman"/>
        </w:rPr>
        <w:t>Aggregated_Response</w:t>
      </w:r>
    </w:p>
    <w:p w14:paraId="2D17DCC8" w14:textId="21BD612E" w:rsidR="00096154" w:rsidRPr="00F74BE3" w:rsidRDefault="0008566F" w:rsidP="00F74BE3">
      <w:pPr>
        <w:rPr>
          <w:rFonts w:ascii="Times New Roman" w:hAnsi="Times New Roman" w:cs="Times New Roman"/>
        </w:rPr>
      </w:pPr>
      <w:r w:rsidRPr="00F74BE3">
        <w:rPr>
          <w:rFonts w:ascii="Times New Roman" w:hAnsi="Times New Roman" w:cs="Times New Roman"/>
        </w:rPr>
        <w:t xml:space="preserve">Aggregated results from the AI engines, stored as dictionaries mapping diagnosis terms to their respective probability or </w:t>
      </w:r>
      <w:r w:rsidRPr="00F74BE3">
        <w:rPr>
          <w:rFonts w:ascii="Times New Roman" w:hAnsi="Times New Roman" w:cs="Times New Roman"/>
        </w:rPr>
        <w:t>urgency scores.</w:t>
      </w:r>
    </w:p>
    <w:p w14:paraId="5E1CAEE6" w14:textId="486A4BB8" w:rsidR="00F74BE3" w:rsidRPr="00F74BE3" w:rsidRDefault="00F74BE3" w:rsidP="0008566F">
      <w:pPr>
        <w:pStyle w:val="21"/>
      </w:pPr>
      <w:r w:rsidRPr="00F74BE3">
        <w:rPr>
          <w:rFonts w:eastAsia="宋体"/>
          <w:highlight w:val="yellow"/>
          <w:lang w:eastAsia="zh-CN"/>
        </w:rPr>
        <w:t>D</w:t>
      </w:r>
      <w:r w:rsidRPr="00F74BE3">
        <w:t xml:space="preserve">- </w:t>
      </w:r>
      <w:proofErr w:type="spellStart"/>
      <w:r w:rsidRPr="00F74BE3">
        <w:t>Diagnosis_Aggregated</w:t>
      </w:r>
      <w:proofErr w:type="spellEnd"/>
      <w:r w:rsidRPr="00F74BE3">
        <w:t xml:space="preserve"> (List of Strings):</w:t>
      </w:r>
    </w:p>
    <w:p w14:paraId="0D6E9E66" w14:textId="77777777" w:rsidR="00F74BE3" w:rsidRPr="00F74BE3" w:rsidRDefault="00F74BE3" w:rsidP="00F74BE3">
      <w:pPr>
        <w:rPr>
          <w:rFonts w:ascii="Times New Roman" w:hAnsi="Times New Roman" w:cs="Times New Roman"/>
        </w:rPr>
      </w:pPr>
      <w:r w:rsidRPr="00F74BE3">
        <w:rPr>
          <w:rFonts w:ascii="Times New Roman" w:hAnsi="Times New Roman" w:cs="Times New Roman"/>
        </w:rPr>
        <w:t xml:space="preserve">    A list of standardized diagnosis terms considered in the aggregation process.</w:t>
      </w:r>
    </w:p>
    <w:p w14:paraId="67BF77A8" w14:textId="77777777" w:rsidR="00F74BE3" w:rsidRPr="00F74BE3" w:rsidRDefault="00F74BE3" w:rsidP="00F74BE3">
      <w:pPr>
        <w:rPr>
          <w:rFonts w:ascii="Times New Roman" w:hAnsi="Times New Roman" w:cs="Times New Roman"/>
        </w:rPr>
      </w:pPr>
      <w:r w:rsidRPr="00F74BE3">
        <w:rPr>
          <w:rFonts w:ascii="Times New Roman" w:hAnsi="Times New Roman" w:cs="Times New Roman"/>
        </w:rPr>
        <w:t>Example:</w:t>
      </w:r>
    </w:p>
    <w:p w14:paraId="375E689C" w14:textId="77777777" w:rsidR="00F74BE3" w:rsidRPr="00F74BE3" w:rsidRDefault="00F74BE3" w:rsidP="00F74BE3">
      <w:pPr>
        <w:rPr>
          <w:rFonts w:ascii="Times New Roman" w:hAnsi="Times New Roman" w:cs="Times New Roman"/>
        </w:rPr>
      </w:pPr>
      <w:r w:rsidRPr="00F74BE3">
        <w:rPr>
          <w:rFonts w:ascii="Times New Roman" w:hAnsi="Times New Roman" w:cs="Times New Roman"/>
        </w:rPr>
        <w:t>[</w:t>
      </w:r>
    </w:p>
    <w:p w14:paraId="3BDFF6D3" w14:textId="77777777" w:rsidR="00F74BE3" w:rsidRPr="00F74BE3" w:rsidRDefault="00F74BE3" w:rsidP="00F74BE3">
      <w:pPr>
        <w:rPr>
          <w:rFonts w:ascii="Times New Roman" w:hAnsi="Times New Roman" w:cs="Times New Roman"/>
        </w:rPr>
      </w:pPr>
      <w:r w:rsidRPr="00F74BE3">
        <w:rPr>
          <w:rFonts w:ascii="Times New Roman" w:hAnsi="Times New Roman" w:cs="Times New Roman"/>
        </w:rPr>
        <w:t xml:space="preserve">  "Acute Myocardial Infarction",</w:t>
      </w:r>
    </w:p>
    <w:p w14:paraId="1A0CC170" w14:textId="77777777" w:rsidR="00F74BE3" w:rsidRPr="00F74BE3" w:rsidRDefault="00F74BE3" w:rsidP="00F74BE3">
      <w:pPr>
        <w:rPr>
          <w:rFonts w:ascii="Times New Roman" w:hAnsi="Times New Roman" w:cs="Times New Roman"/>
        </w:rPr>
      </w:pPr>
      <w:r w:rsidRPr="00F74BE3">
        <w:rPr>
          <w:rFonts w:ascii="Times New Roman" w:hAnsi="Times New Roman" w:cs="Times New Roman"/>
        </w:rPr>
        <w:t xml:space="preserve">  "Pulmonary Embolism",</w:t>
      </w:r>
    </w:p>
    <w:p w14:paraId="7665B5C8" w14:textId="77777777" w:rsidR="00F74BE3" w:rsidRPr="00F74BE3" w:rsidRDefault="00F74BE3" w:rsidP="00F74BE3">
      <w:pPr>
        <w:rPr>
          <w:rFonts w:ascii="Times New Roman" w:hAnsi="Times New Roman" w:cs="Times New Roman"/>
        </w:rPr>
      </w:pPr>
      <w:r w:rsidRPr="00F74BE3">
        <w:rPr>
          <w:rFonts w:ascii="Times New Roman" w:hAnsi="Times New Roman" w:cs="Times New Roman"/>
        </w:rPr>
        <w:t xml:space="preserve">  "Diabetic Ketoacidosis",</w:t>
      </w:r>
    </w:p>
    <w:p w14:paraId="36FBC087" w14:textId="77777777" w:rsidR="00F74BE3" w:rsidRPr="00F74BE3" w:rsidRDefault="00F74BE3" w:rsidP="00F74BE3">
      <w:pPr>
        <w:rPr>
          <w:rFonts w:ascii="Times New Roman" w:hAnsi="Times New Roman" w:cs="Times New Roman"/>
        </w:rPr>
      </w:pPr>
      <w:r w:rsidRPr="00F74BE3">
        <w:rPr>
          <w:rFonts w:ascii="Times New Roman" w:hAnsi="Times New Roman" w:cs="Times New Roman"/>
        </w:rPr>
        <w:t xml:space="preserve">  "Anaphylactic Shock",</w:t>
      </w:r>
    </w:p>
    <w:p w14:paraId="7315D315" w14:textId="77777777" w:rsidR="00F74BE3" w:rsidRPr="00F74BE3" w:rsidRDefault="00F74BE3" w:rsidP="00F74BE3">
      <w:pPr>
        <w:rPr>
          <w:rFonts w:ascii="Times New Roman" w:hAnsi="Times New Roman" w:cs="Times New Roman"/>
        </w:rPr>
      </w:pPr>
      <w:r w:rsidRPr="00F74BE3">
        <w:rPr>
          <w:rFonts w:ascii="Times New Roman" w:hAnsi="Times New Roman" w:cs="Times New Roman"/>
        </w:rPr>
        <w:t xml:space="preserve">  "Acute Pancreatitis",</w:t>
      </w:r>
    </w:p>
    <w:p w14:paraId="274FB6E1" w14:textId="77777777" w:rsidR="00F74BE3" w:rsidRPr="00F74BE3" w:rsidRDefault="00F74BE3" w:rsidP="00F74BE3">
      <w:pPr>
        <w:rPr>
          <w:rFonts w:ascii="Times New Roman" w:hAnsi="Times New Roman" w:cs="Times New Roman"/>
        </w:rPr>
      </w:pPr>
      <w:r w:rsidRPr="00F74BE3">
        <w:rPr>
          <w:rFonts w:ascii="Times New Roman" w:hAnsi="Times New Roman" w:cs="Times New Roman"/>
        </w:rPr>
        <w:t xml:space="preserve">  "Septic Shock",</w:t>
      </w:r>
    </w:p>
    <w:p w14:paraId="38279F18" w14:textId="77777777" w:rsidR="00F74BE3" w:rsidRPr="00F74BE3" w:rsidRDefault="00F74BE3" w:rsidP="00F74BE3">
      <w:pPr>
        <w:rPr>
          <w:rFonts w:ascii="Times New Roman" w:hAnsi="Times New Roman" w:cs="Times New Roman"/>
        </w:rPr>
      </w:pPr>
      <w:r w:rsidRPr="00F74BE3">
        <w:rPr>
          <w:rFonts w:ascii="Times New Roman" w:hAnsi="Times New Roman" w:cs="Times New Roman"/>
        </w:rPr>
        <w:t xml:space="preserve">  "Acute Kidney Injury"</w:t>
      </w:r>
    </w:p>
    <w:p w14:paraId="7945E61E" w14:textId="630F2EE3" w:rsidR="00F74BE3" w:rsidRPr="00F74BE3" w:rsidRDefault="00F74BE3" w:rsidP="00F74BE3">
      <w:pPr>
        <w:rPr>
          <w:rFonts w:ascii="Times New Roman" w:hAnsi="Times New Roman" w:cs="Times New Roman"/>
        </w:rPr>
      </w:pPr>
      <w:r w:rsidRPr="00F74BE3">
        <w:rPr>
          <w:rFonts w:ascii="Times New Roman" w:hAnsi="Times New Roman" w:cs="Times New Roman"/>
        </w:rPr>
        <w:t>]</w:t>
      </w:r>
    </w:p>
    <w:p w14:paraId="077DBD60" w14:textId="3B7BCE87" w:rsidR="00096154" w:rsidRPr="00F74BE3" w:rsidRDefault="00F74BE3" w:rsidP="0008566F">
      <w:pPr>
        <w:pStyle w:val="21"/>
      </w:pPr>
      <w:r w:rsidRPr="00F74BE3">
        <w:rPr>
          <w:highlight w:val="yellow"/>
        </w:rPr>
        <w:t>PA</w:t>
      </w:r>
      <w:r w:rsidRPr="00F74BE3">
        <w:t xml:space="preserve"> - </w:t>
      </w:r>
      <w:proofErr w:type="spellStart"/>
      <w:r w:rsidR="0008566F" w:rsidRPr="00F74BE3">
        <w:t>Probability_Aggregated</w:t>
      </w:r>
      <w:proofErr w:type="spellEnd"/>
      <w:r w:rsidR="0008566F" w:rsidRPr="00F74BE3">
        <w:t xml:space="preserve"> (Dictionary):</w:t>
      </w:r>
    </w:p>
    <w:p w14:paraId="7DD6C1BF" w14:textId="77777777" w:rsidR="00096154" w:rsidRPr="00F74BE3" w:rsidRDefault="0008566F" w:rsidP="00F74BE3">
      <w:pPr>
        <w:rPr>
          <w:rFonts w:ascii="Times New Roman" w:hAnsi="Times New Roman" w:cs="Times New Roman"/>
        </w:rPr>
      </w:pPr>
      <w:r w:rsidRPr="00F74BE3">
        <w:rPr>
          <w:rFonts w:ascii="Times New Roman" w:hAnsi="Times New Roman" w:cs="Times New Roman"/>
        </w:rPr>
        <w:t xml:space="preserve">    Key (String): Diagnosis term</w:t>
      </w:r>
    </w:p>
    <w:p w14:paraId="32D3AD3B" w14:textId="77777777" w:rsidR="00096154" w:rsidRPr="00F74BE3" w:rsidRDefault="0008566F" w:rsidP="00F74BE3">
      <w:pPr>
        <w:rPr>
          <w:rFonts w:ascii="Times New Roman" w:hAnsi="Times New Roman" w:cs="Times New Roman"/>
        </w:rPr>
      </w:pPr>
      <w:r w:rsidRPr="00F74BE3">
        <w:rPr>
          <w:rFonts w:ascii="Times New Roman" w:hAnsi="Times New Roman" w:cs="Times New Roman"/>
        </w:rPr>
        <w:t xml:space="preserve">    Value (Float): Aggregated probability score</w:t>
      </w:r>
    </w:p>
    <w:p w14:paraId="7DA9792F" w14:textId="77777777" w:rsidR="00096154" w:rsidRPr="00F74BE3" w:rsidRDefault="0008566F" w:rsidP="00F74BE3">
      <w:pPr>
        <w:rPr>
          <w:rFonts w:ascii="Times New Roman" w:hAnsi="Times New Roman" w:cs="Times New Roman"/>
        </w:rPr>
      </w:pPr>
      <w:r w:rsidRPr="00F74BE3">
        <w:rPr>
          <w:rFonts w:ascii="Times New Roman" w:hAnsi="Times New Roman" w:cs="Times New Roman"/>
        </w:rPr>
        <w:t>Example:</w:t>
      </w:r>
    </w:p>
    <w:p w14:paraId="699B0E96" w14:textId="77777777" w:rsidR="00096154" w:rsidRPr="00F74BE3" w:rsidRDefault="0008566F" w:rsidP="00F74BE3">
      <w:pPr>
        <w:rPr>
          <w:rFonts w:ascii="Times New Roman" w:hAnsi="Times New Roman" w:cs="Times New Roman"/>
        </w:rPr>
      </w:pPr>
      <w:r w:rsidRPr="00F74BE3">
        <w:rPr>
          <w:rFonts w:ascii="Times New Roman" w:hAnsi="Times New Roman" w:cs="Times New Roman"/>
        </w:rPr>
        <w:t>{</w:t>
      </w:r>
      <w:r w:rsidRPr="00F74BE3">
        <w:rPr>
          <w:rFonts w:ascii="Times New Roman" w:hAnsi="Times New Roman" w:cs="Times New Roman"/>
        </w:rPr>
        <w:br/>
        <w:t xml:space="preserve">  "Acute Myocardial Infarction": 0.2796610169491526,</w:t>
      </w:r>
      <w:r w:rsidRPr="00F74BE3">
        <w:rPr>
          <w:rFonts w:ascii="Times New Roman" w:hAnsi="Times New Roman" w:cs="Times New Roman"/>
        </w:rPr>
        <w:br/>
        <w:t xml:space="preserve">  "Pulmonary Embolism": 0.2288135593220339,</w:t>
      </w:r>
      <w:r w:rsidRPr="00F74BE3">
        <w:rPr>
          <w:rFonts w:ascii="Times New Roman" w:hAnsi="Times New Roman" w:cs="Times New Roman"/>
        </w:rPr>
        <w:br/>
        <w:t xml:space="preserve">  "Diabetic Ke</w:t>
      </w:r>
      <w:r w:rsidRPr="00F74BE3">
        <w:rPr>
          <w:rFonts w:ascii="Times New Roman" w:hAnsi="Times New Roman" w:cs="Times New Roman"/>
        </w:rPr>
        <w:t>toacidosis": 0.0847457627118644,</w:t>
      </w:r>
      <w:r w:rsidRPr="00F74BE3">
        <w:rPr>
          <w:rFonts w:ascii="Times New Roman" w:hAnsi="Times New Roman" w:cs="Times New Roman"/>
        </w:rPr>
        <w:br/>
        <w:t xml:space="preserve">  "Anaphylactic Shock": 0.13559322033898305,</w:t>
      </w:r>
      <w:r w:rsidRPr="00F74BE3">
        <w:rPr>
          <w:rFonts w:ascii="Times New Roman" w:hAnsi="Times New Roman" w:cs="Times New Roman"/>
        </w:rPr>
        <w:br/>
        <w:t xml:space="preserve">  "Acute Pancreatitis": 0.10169491525423728,</w:t>
      </w:r>
      <w:r w:rsidRPr="00F74BE3">
        <w:rPr>
          <w:rFonts w:ascii="Times New Roman" w:hAnsi="Times New Roman" w:cs="Times New Roman"/>
        </w:rPr>
        <w:br/>
        <w:t xml:space="preserve">  "Septic Shock": 0.07627118644067797,</w:t>
      </w:r>
      <w:r w:rsidRPr="00F74BE3">
        <w:rPr>
          <w:rFonts w:ascii="Times New Roman" w:hAnsi="Times New Roman" w:cs="Times New Roman"/>
        </w:rPr>
        <w:br/>
      </w:r>
      <w:r w:rsidRPr="00F74BE3">
        <w:rPr>
          <w:rFonts w:ascii="Times New Roman" w:hAnsi="Times New Roman" w:cs="Times New Roman"/>
        </w:rPr>
        <w:lastRenderedPageBreak/>
        <w:t xml:space="preserve">  "Acute Kidney Injury": 0.09322033898305086</w:t>
      </w:r>
      <w:r w:rsidRPr="00F74BE3">
        <w:rPr>
          <w:rFonts w:ascii="Times New Roman" w:hAnsi="Times New Roman" w:cs="Times New Roman"/>
        </w:rPr>
        <w:br/>
        <w:t>}</w:t>
      </w:r>
    </w:p>
    <w:p w14:paraId="7C8B7CE9" w14:textId="242AB96B" w:rsidR="00096154" w:rsidRPr="00F74BE3" w:rsidRDefault="00F74BE3" w:rsidP="0008566F">
      <w:pPr>
        <w:pStyle w:val="21"/>
      </w:pPr>
      <w:r w:rsidRPr="00F74BE3">
        <w:rPr>
          <w:highlight w:val="yellow"/>
        </w:rPr>
        <w:t>UA</w:t>
      </w:r>
      <w:r w:rsidRPr="00F74BE3">
        <w:t xml:space="preserve"> - </w:t>
      </w:r>
      <w:proofErr w:type="spellStart"/>
      <w:r w:rsidR="0008566F" w:rsidRPr="00F74BE3">
        <w:t>Urgency_Aggregated</w:t>
      </w:r>
      <w:proofErr w:type="spellEnd"/>
      <w:r w:rsidR="0008566F" w:rsidRPr="00F74BE3">
        <w:t xml:space="preserve"> (Dictionary):</w:t>
      </w:r>
    </w:p>
    <w:p w14:paraId="0E43F07B" w14:textId="77777777" w:rsidR="00096154" w:rsidRPr="00F74BE3" w:rsidRDefault="0008566F" w:rsidP="00F74BE3">
      <w:pPr>
        <w:rPr>
          <w:rFonts w:ascii="Times New Roman" w:hAnsi="Times New Roman" w:cs="Times New Roman"/>
        </w:rPr>
      </w:pPr>
      <w:r w:rsidRPr="00F74BE3">
        <w:rPr>
          <w:rFonts w:ascii="Times New Roman" w:hAnsi="Times New Roman" w:cs="Times New Roman"/>
        </w:rPr>
        <w:t xml:space="preserve">    Key (Strin</w:t>
      </w:r>
      <w:r w:rsidRPr="00F74BE3">
        <w:rPr>
          <w:rFonts w:ascii="Times New Roman" w:hAnsi="Times New Roman" w:cs="Times New Roman"/>
        </w:rPr>
        <w:t>g): Diagnosis term</w:t>
      </w:r>
    </w:p>
    <w:p w14:paraId="5F6D5FA5" w14:textId="77777777" w:rsidR="00096154" w:rsidRPr="00F74BE3" w:rsidRDefault="0008566F" w:rsidP="00F74BE3">
      <w:pPr>
        <w:rPr>
          <w:rFonts w:ascii="Times New Roman" w:hAnsi="Times New Roman" w:cs="Times New Roman"/>
        </w:rPr>
      </w:pPr>
      <w:r w:rsidRPr="00F74BE3">
        <w:rPr>
          <w:rFonts w:ascii="Times New Roman" w:hAnsi="Times New Roman" w:cs="Times New Roman"/>
        </w:rPr>
        <w:t xml:space="preserve">    Value (Integer): Aggregated urgency level (0 = Green, 1 = Yellow, 2 = Red)</w:t>
      </w:r>
    </w:p>
    <w:p w14:paraId="01FB294B" w14:textId="77777777" w:rsidR="00096154" w:rsidRPr="00F74BE3" w:rsidRDefault="0008566F" w:rsidP="00F74BE3">
      <w:pPr>
        <w:rPr>
          <w:rFonts w:ascii="Times New Roman" w:hAnsi="Times New Roman" w:cs="Times New Roman"/>
        </w:rPr>
      </w:pPr>
      <w:r w:rsidRPr="00F74BE3">
        <w:rPr>
          <w:rFonts w:ascii="Times New Roman" w:hAnsi="Times New Roman" w:cs="Times New Roman"/>
        </w:rPr>
        <w:t>Example:</w:t>
      </w:r>
    </w:p>
    <w:p w14:paraId="1B6BC863" w14:textId="77777777" w:rsidR="00096154" w:rsidRPr="00F74BE3" w:rsidRDefault="0008566F" w:rsidP="00F74BE3">
      <w:pPr>
        <w:rPr>
          <w:rFonts w:ascii="Times New Roman" w:hAnsi="Times New Roman" w:cs="Times New Roman"/>
        </w:rPr>
      </w:pPr>
      <w:r w:rsidRPr="00F74BE3">
        <w:rPr>
          <w:rFonts w:ascii="Times New Roman" w:hAnsi="Times New Roman" w:cs="Times New Roman"/>
        </w:rPr>
        <w:t>{</w:t>
      </w:r>
      <w:r w:rsidRPr="00F74BE3">
        <w:rPr>
          <w:rFonts w:ascii="Times New Roman" w:hAnsi="Times New Roman" w:cs="Times New Roman"/>
        </w:rPr>
        <w:br/>
        <w:t xml:space="preserve">  "Acute Myocardial Infarction": 2,</w:t>
      </w:r>
      <w:r w:rsidRPr="00F74BE3">
        <w:rPr>
          <w:rFonts w:ascii="Times New Roman" w:hAnsi="Times New Roman" w:cs="Times New Roman"/>
        </w:rPr>
        <w:br/>
        <w:t xml:space="preserve">  "Pulmonary Embolism": 1,</w:t>
      </w:r>
      <w:r w:rsidRPr="00F74BE3">
        <w:rPr>
          <w:rFonts w:ascii="Times New Roman" w:hAnsi="Times New Roman" w:cs="Times New Roman"/>
        </w:rPr>
        <w:br/>
        <w:t xml:space="preserve">  "Diabetic Ketoacidosis": 1,</w:t>
      </w:r>
      <w:r w:rsidRPr="00F74BE3">
        <w:rPr>
          <w:rFonts w:ascii="Times New Roman" w:hAnsi="Times New Roman" w:cs="Times New Roman"/>
        </w:rPr>
        <w:br/>
        <w:t xml:space="preserve">  "Anaphylactic Shock": 1,</w:t>
      </w:r>
      <w:r w:rsidRPr="00F74BE3">
        <w:rPr>
          <w:rFonts w:ascii="Times New Roman" w:hAnsi="Times New Roman" w:cs="Times New Roman"/>
        </w:rPr>
        <w:br/>
        <w:t xml:space="preserve">  "Acute Pancreatitis": 0,</w:t>
      </w:r>
      <w:r w:rsidRPr="00F74BE3">
        <w:rPr>
          <w:rFonts w:ascii="Times New Roman" w:hAnsi="Times New Roman" w:cs="Times New Roman"/>
        </w:rPr>
        <w:br/>
      </w:r>
      <w:r w:rsidRPr="00F74BE3">
        <w:rPr>
          <w:rFonts w:ascii="Times New Roman" w:hAnsi="Times New Roman" w:cs="Times New Roman"/>
        </w:rPr>
        <w:t xml:space="preserve">  "Septic Shock": 2,</w:t>
      </w:r>
      <w:r w:rsidRPr="00F74BE3">
        <w:rPr>
          <w:rFonts w:ascii="Times New Roman" w:hAnsi="Times New Roman" w:cs="Times New Roman"/>
        </w:rPr>
        <w:br/>
        <w:t xml:space="preserve">  "Acute Kidney Injury": 1</w:t>
      </w:r>
      <w:r w:rsidRPr="00F74BE3">
        <w:rPr>
          <w:rFonts w:ascii="Times New Roman" w:hAnsi="Times New Roman" w:cs="Times New Roman"/>
        </w:rPr>
        <w:br/>
        <w:t>}</w:t>
      </w:r>
    </w:p>
    <w:p w14:paraId="10F342E8" w14:textId="56AFECDD" w:rsidR="00096154" w:rsidRPr="00F74BE3" w:rsidRDefault="0008566F" w:rsidP="0008566F">
      <w:pPr>
        <w:pStyle w:val="21"/>
      </w:pPr>
      <w:proofErr w:type="spellStart"/>
      <w:r w:rsidRPr="00F74BE3">
        <w:t>Probability_Matrix</w:t>
      </w:r>
      <w:proofErr w:type="spellEnd"/>
      <w:r w:rsidR="00F74BE3" w:rsidRPr="00F74BE3">
        <w:rPr>
          <w:highlight w:val="yellow"/>
        </w:rPr>
        <w:t>(P)</w:t>
      </w:r>
    </w:p>
    <w:p w14:paraId="5F5A6697" w14:textId="77777777" w:rsidR="00096154" w:rsidRPr="00F74BE3" w:rsidRDefault="0008566F" w:rsidP="00F74BE3">
      <w:pPr>
        <w:rPr>
          <w:rFonts w:ascii="Times New Roman" w:hAnsi="Times New Roman" w:cs="Times New Roman"/>
        </w:rPr>
      </w:pPr>
      <w:r w:rsidRPr="00F74BE3">
        <w:rPr>
          <w:rFonts w:ascii="Times New Roman" w:hAnsi="Times New Roman" w:cs="Times New Roman"/>
        </w:rPr>
        <w:t>A nested dictionary containing the probability scores for each possible diagnosis as evaluated by different AI engines.</w:t>
      </w:r>
    </w:p>
    <w:p w14:paraId="2A1EA46B" w14:textId="77777777" w:rsidR="00096154" w:rsidRPr="00F74BE3" w:rsidRDefault="0008566F" w:rsidP="00F74BE3">
      <w:pPr>
        <w:rPr>
          <w:rFonts w:ascii="Times New Roman" w:hAnsi="Times New Roman" w:cs="Times New Roman"/>
        </w:rPr>
      </w:pPr>
      <w:r w:rsidRPr="00F74BE3">
        <w:rPr>
          <w:rFonts w:ascii="Times New Roman" w:hAnsi="Times New Roman" w:cs="Times New Roman"/>
        </w:rPr>
        <w:t>Probability_Matrix (Dictionary):</w:t>
      </w:r>
    </w:p>
    <w:p w14:paraId="7496767C" w14:textId="77777777" w:rsidR="00096154" w:rsidRPr="00F74BE3" w:rsidRDefault="0008566F" w:rsidP="00F74BE3">
      <w:pPr>
        <w:rPr>
          <w:rFonts w:ascii="Times New Roman" w:hAnsi="Times New Roman" w:cs="Times New Roman"/>
        </w:rPr>
      </w:pPr>
      <w:r w:rsidRPr="00F74BE3">
        <w:rPr>
          <w:rFonts w:ascii="Times New Roman" w:hAnsi="Times New Roman" w:cs="Times New Roman"/>
        </w:rPr>
        <w:t xml:space="preserve">    Key (String): Standard diagnos</w:t>
      </w:r>
      <w:r w:rsidRPr="00F74BE3">
        <w:rPr>
          <w:rFonts w:ascii="Times New Roman" w:hAnsi="Times New Roman" w:cs="Times New Roman"/>
        </w:rPr>
        <w:t>is term</w:t>
      </w:r>
    </w:p>
    <w:p w14:paraId="4B4C562D" w14:textId="77777777" w:rsidR="00096154" w:rsidRPr="00F74BE3" w:rsidRDefault="0008566F" w:rsidP="00F74BE3">
      <w:pPr>
        <w:rPr>
          <w:rFonts w:ascii="Times New Roman" w:hAnsi="Times New Roman" w:cs="Times New Roman"/>
        </w:rPr>
      </w:pPr>
      <w:r w:rsidRPr="00F74BE3">
        <w:rPr>
          <w:rFonts w:ascii="Times New Roman" w:hAnsi="Times New Roman" w:cs="Times New Roman"/>
        </w:rPr>
        <w:t xml:space="preserve">    Value (Dictionary):</w:t>
      </w:r>
    </w:p>
    <w:p w14:paraId="4A92E22D" w14:textId="77777777" w:rsidR="00096154" w:rsidRPr="00F74BE3" w:rsidRDefault="0008566F" w:rsidP="00F74BE3">
      <w:pPr>
        <w:rPr>
          <w:rFonts w:ascii="Times New Roman" w:hAnsi="Times New Roman" w:cs="Times New Roman"/>
        </w:rPr>
      </w:pPr>
      <w:r w:rsidRPr="00F74BE3">
        <w:rPr>
          <w:rFonts w:ascii="Times New Roman" w:hAnsi="Times New Roman" w:cs="Times New Roman"/>
        </w:rPr>
        <w:t xml:space="preserve">        Key (String): Engine name (e.g., "GPT", "Claude", "PaLM")</w:t>
      </w:r>
    </w:p>
    <w:p w14:paraId="7FFBAC6A" w14:textId="77777777" w:rsidR="00096154" w:rsidRPr="00F74BE3" w:rsidRDefault="0008566F" w:rsidP="00F74BE3">
      <w:pPr>
        <w:rPr>
          <w:rFonts w:ascii="Times New Roman" w:hAnsi="Times New Roman" w:cs="Times New Roman"/>
        </w:rPr>
      </w:pPr>
      <w:r w:rsidRPr="00F74BE3">
        <w:rPr>
          <w:rFonts w:ascii="Times New Roman" w:hAnsi="Times New Roman" w:cs="Times New Roman"/>
        </w:rPr>
        <w:t xml:space="preserve">        Value (Float): Probability score given by the engine (0.0–1.0)</w:t>
      </w:r>
    </w:p>
    <w:p w14:paraId="75125711" w14:textId="77777777" w:rsidR="00096154" w:rsidRPr="00F74BE3" w:rsidRDefault="0008566F" w:rsidP="00F74BE3">
      <w:pPr>
        <w:rPr>
          <w:rFonts w:ascii="Times New Roman" w:hAnsi="Times New Roman" w:cs="Times New Roman"/>
        </w:rPr>
      </w:pPr>
      <w:r w:rsidRPr="00F74BE3">
        <w:rPr>
          <w:rFonts w:ascii="Times New Roman" w:hAnsi="Times New Roman" w:cs="Times New Roman"/>
        </w:rPr>
        <w:t>Example:</w:t>
      </w:r>
    </w:p>
    <w:p w14:paraId="5BA30B0E" w14:textId="77777777" w:rsidR="00096154" w:rsidRPr="00F74BE3" w:rsidRDefault="0008566F" w:rsidP="00F74BE3">
      <w:pPr>
        <w:rPr>
          <w:rFonts w:ascii="Times New Roman" w:hAnsi="Times New Roman" w:cs="Times New Roman"/>
        </w:rPr>
      </w:pPr>
      <w:r w:rsidRPr="00F74BE3">
        <w:rPr>
          <w:rFonts w:ascii="Times New Roman" w:hAnsi="Times New Roman" w:cs="Times New Roman"/>
        </w:rPr>
        <w:t>"Probability_Matrix": {</w:t>
      </w:r>
      <w:r w:rsidRPr="00F74BE3">
        <w:rPr>
          <w:rFonts w:ascii="Times New Roman" w:hAnsi="Times New Roman" w:cs="Times New Roman"/>
        </w:rPr>
        <w:br/>
        <w:t xml:space="preserve">  "Acute Myocardial Infarction": {"GPT": 0.85, "Claude</w:t>
      </w:r>
      <w:r w:rsidRPr="00F74BE3">
        <w:rPr>
          <w:rFonts w:ascii="Times New Roman" w:hAnsi="Times New Roman" w:cs="Times New Roman"/>
        </w:rPr>
        <w:t>": 0.0, "PaLM": 0.8},</w:t>
      </w:r>
      <w:r w:rsidRPr="00F74BE3">
        <w:rPr>
          <w:rFonts w:ascii="Times New Roman" w:hAnsi="Times New Roman" w:cs="Times New Roman"/>
        </w:rPr>
        <w:br/>
        <w:t xml:space="preserve">  "Pulmonary Embolism": {"GPT": 0.7, "Claude": 0.65, "PaLM": 0.0},</w:t>
      </w:r>
      <w:r w:rsidRPr="00F74BE3">
        <w:rPr>
          <w:rFonts w:ascii="Times New Roman" w:hAnsi="Times New Roman" w:cs="Times New Roman"/>
        </w:rPr>
        <w:br/>
        <w:t xml:space="preserve">  "Diabetic Ketoacidosis": {"GPT": 0.5, "Claude": 0.0, "PaLM": 0.0},</w:t>
      </w:r>
      <w:r w:rsidRPr="00F74BE3">
        <w:rPr>
          <w:rFonts w:ascii="Times New Roman" w:hAnsi="Times New Roman" w:cs="Times New Roman"/>
        </w:rPr>
        <w:br/>
        <w:t xml:space="preserve">  "Anaphylactic Shock": {"GPT": 0.4, "Claude": 0.4, "PaLM": 0.0},</w:t>
      </w:r>
      <w:r w:rsidRPr="00F74BE3">
        <w:rPr>
          <w:rFonts w:ascii="Times New Roman" w:hAnsi="Times New Roman" w:cs="Times New Roman"/>
        </w:rPr>
        <w:br/>
        <w:t xml:space="preserve">  "Acute Pancreatitis": {"GPT": </w:t>
      </w:r>
      <w:r w:rsidRPr="00F74BE3">
        <w:rPr>
          <w:rFonts w:ascii="Times New Roman" w:hAnsi="Times New Roman" w:cs="Times New Roman"/>
        </w:rPr>
        <w:t>0.0, "Claude": 0.6, "PaLM": 0.0},</w:t>
      </w:r>
      <w:r w:rsidRPr="00F74BE3">
        <w:rPr>
          <w:rFonts w:ascii="Times New Roman" w:hAnsi="Times New Roman" w:cs="Times New Roman"/>
        </w:rPr>
        <w:br/>
        <w:t xml:space="preserve">  "Septic Shock": {"GPT": 0.0, "Claude": 0.2, "PaLM": 0.25},</w:t>
      </w:r>
      <w:r w:rsidRPr="00F74BE3">
        <w:rPr>
          <w:rFonts w:ascii="Times New Roman" w:hAnsi="Times New Roman" w:cs="Times New Roman"/>
        </w:rPr>
        <w:br/>
        <w:t xml:space="preserve">  "Acute Kidney Injury": {"GPT": 0.0, "Claude": 0.0, "PaLM": 0.55}</w:t>
      </w:r>
      <w:r w:rsidRPr="00F74BE3">
        <w:rPr>
          <w:rFonts w:ascii="Times New Roman" w:hAnsi="Times New Roman" w:cs="Times New Roman"/>
        </w:rPr>
        <w:br/>
        <w:t>}</w:t>
      </w:r>
    </w:p>
    <w:p w14:paraId="18EBF6DF" w14:textId="6938396B" w:rsidR="00096154" w:rsidRPr="00F74BE3" w:rsidRDefault="0008566F" w:rsidP="0008566F">
      <w:pPr>
        <w:pStyle w:val="21"/>
      </w:pPr>
      <w:proofErr w:type="spellStart"/>
      <w:r w:rsidRPr="00F74BE3">
        <w:lastRenderedPageBreak/>
        <w:t>Urgency_Matrix</w:t>
      </w:r>
      <w:proofErr w:type="spellEnd"/>
      <w:r w:rsidR="00F74BE3" w:rsidRPr="00F74BE3">
        <w:rPr>
          <w:highlight w:val="yellow"/>
        </w:rPr>
        <w:t>(U)</w:t>
      </w:r>
    </w:p>
    <w:p w14:paraId="2F6A9A3C" w14:textId="77777777" w:rsidR="00096154" w:rsidRPr="00F74BE3" w:rsidRDefault="0008566F" w:rsidP="00F74BE3">
      <w:pPr>
        <w:rPr>
          <w:rFonts w:ascii="Times New Roman" w:hAnsi="Times New Roman" w:cs="Times New Roman"/>
        </w:rPr>
      </w:pPr>
      <w:r w:rsidRPr="00F74BE3">
        <w:rPr>
          <w:rFonts w:ascii="Times New Roman" w:hAnsi="Times New Roman" w:cs="Times New Roman"/>
        </w:rPr>
        <w:t xml:space="preserve">A nested dictionary containing urgency levels assigned by each AI engine for </w:t>
      </w:r>
      <w:r w:rsidRPr="00F74BE3">
        <w:rPr>
          <w:rFonts w:ascii="Times New Roman" w:hAnsi="Times New Roman" w:cs="Times New Roman"/>
        </w:rPr>
        <w:t>each diagnosis.</w:t>
      </w:r>
    </w:p>
    <w:p w14:paraId="27ABC5BE" w14:textId="77777777" w:rsidR="00096154" w:rsidRPr="00F74BE3" w:rsidRDefault="0008566F" w:rsidP="00F74BE3">
      <w:pPr>
        <w:rPr>
          <w:rFonts w:ascii="Times New Roman" w:hAnsi="Times New Roman" w:cs="Times New Roman"/>
        </w:rPr>
      </w:pPr>
      <w:r w:rsidRPr="00F74BE3">
        <w:rPr>
          <w:rFonts w:ascii="Times New Roman" w:hAnsi="Times New Roman" w:cs="Times New Roman"/>
        </w:rPr>
        <w:t>Urgency_Matrix (Dictionary):</w:t>
      </w:r>
    </w:p>
    <w:p w14:paraId="03CDCA9E" w14:textId="77777777" w:rsidR="00096154" w:rsidRPr="00F74BE3" w:rsidRDefault="0008566F" w:rsidP="00F74BE3">
      <w:pPr>
        <w:rPr>
          <w:rFonts w:ascii="Times New Roman" w:hAnsi="Times New Roman" w:cs="Times New Roman"/>
        </w:rPr>
      </w:pPr>
      <w:r w:rsidRPr="00F74BE3">
        <w:rPr>
          <w:rFonts w:ascii="Times New Roman" w:hAnsi="Times New Roman" w:cs="Times New Roman"/>
        </w:rPr>
        <w:t xml:space="preserve">    Key (String): Standard diagnosis term</w:t>
      </w:r>
    </w:p>
    <w:p w14:paraId="08E2B28B" w14:textId="77777777" w:rsidR="00096154" w:rsidRPr="00F74BE3" w:rsidRDefault="0008566F" w:rsidP="00F74BE3">
      <w:pPr>
        <w:rPr>
          <w:rFonts w:ascii="Times New Roman" w:hAnsi="Times New Roman" w:cs="Times New Roman"/>
        </w:rPr>
      </w:pPr>
      <w:r w:rsidRPr="00F74BE3">
        <w:rPr>
          <w:rFonts w:ascii="Times New Roman" w:hAnsi="Times New Roman" w:cs="Times New Roman"/>
        </w:rPr>
        <w:t xml:space="preserve">    Value (Dictionary):</w:t>
      </w:r>
    </w:p>
    <w:p w14:paraId="7BE8393D" w14:textId="77777777" w:rsidR="00096154" w:rsidRPr="00F74BE3" w:rsidRDefault="0008566F" w:rsidP="00F74BE3">
      <w:pPr>
        <w:rPr>
          <w:rFonts w:ascii="Times New Roman" w:hAnsi="Times New Roman" w:cs="Times New Roman"/>
        </w:rPr>
      </w:pPr>
      <w:r w:rsidRPr="00F74BE3">
        <w:rPr>
          <w:rFonts w:ascii="Times New Roman" w:hAnsi="Times New Roman" w:cs="Times New Roman"/>
        </w:rPr>
        <w:t xml:space="preserve">        Key (String): Engine name</w:t>
      </w:r>
    </w:p>
    <w:p w14:paraId="16E8C296" w14:textId="77777777" w:rsidR="00096154" w:rsidRPr="00F74BE3" w:rsidRDefault="0008566F" w:rsidP="00F74BE3">
      <w:pPr>
        <w:rPr>
          <w:rFonts w:ascii="Times New Roman" w:hAnsi="Times New Roman" w:cs="Times New Roman"/>
        </w:rPr>
      </w:pPr>
      <w:r w:rsidRPr="00F74BE3">
        <w:rPr>
          <w:rFonts w:ascii="Times New Roman" w:hAnsi="Times New Roman" w:cs="Times New Roman"/>
        </w:rPr>
        <w:t xml:space="preserve">        Value (Integer): Urgency level (0 = Green, 1 = Yellow, 2 = Red)</w:t>
      </w:r>
    </w:p>
    <w:p w14:paraId="7A7DBDD8" w14:textId="77777777" w:rsidR="00096154" w:rsidRPr="00F74BE3" w:rsidRDefault="0008566F" w:rsidP="00F74BE3">
      <w:pPr>
        <w:rPr>
          <w:rFonts w:ascii="Times New Roman" w:hAnsi="Times New Roman" w:cs="Times New Roman"/>
        </w:rPr>
      </w:pPr>
      <w:r w:rsidRPr="00F74BE3">
        <w:rPr>
          <w:rFonts w:ascii="Times New Roman" w:hAnsi="Times New Roman" w:cs="Times New Roman"/>
        </w:rPr>
        <w:t>Example:</w:t>
      </w:r>
    </w:p>
    <w:p w14:paraId="5681B3B2" w14:textId="67B34D06" w:rsidR="00096154" w:rsidRPr="00F74BE3" w:rsidRDefault="0008566F" w:rsidP="00F74BE3">
      <w:pPr>
        <w:rPr>
          <w:rFonts w:ascii="Times New Roman" w:hAnsi="Times New Roman" w:cs="Times New Roman"/>
        </w:rPr>
      </w:pPr>
      <w:r w:rsidRPr="00F74BE3">
        <w:rPr>
          <w:rFonts w:ascii="Times New Roman" w:hAnsi="Times New Roman" w:cs="Times New Roman"/>
        </w:rPr>
        <w:t>"Urgency_Matrix": {</w:t>
      </w:r>
      <w:r w:rsidRPr="00F74BE3">
        <w:rPr>
          <w:rFonts w:ascii="Times New Roman" w:hAnsi="Times New Roman" w:cs="Times New Roman"/>
        </w:rPr>
        <w:br/>
        <w:t xml:space="preserve">  "Acute Myocardial Infarction": {"GPT": 2, "Claude": 0, "PaLM": 2},</w:t>
      </w:r>
      <w:r w:rsidRPr="00F74BE3">
        <w:rPr>
          <w:rFonts w:ascii="Times New Roman" w:hAnsi="Times New Roman" w:cs="Times New Roman"/>
        </w:rPr>
        <w:br/>
        <w:t xml:space="preserve">  "Pulmonary Embolism": {"GPT": 1, "Claude": 1, "PaLM": 0},</w:t>
      </w:r>
      <w:r w:rsidRPr="00F74BE3">
        <w:rPr>
          <w:rFonts w:ascii="Times New Roman" w:hAnsi="Times New Roman" w:cs="Times New Roman"/>
        </w:rPr>
        <w:br/>
        <w:t xml:space="preserve">  ...</w:t>
      </w:r>
      <w:r w:rsidRPr="00F74BE3">
        <w:rPr>
          <w:rFonts w:ascii="Times New Roman" w:hAnsi="Times New Roman" w:cs="Times New Roman"/>
        </w:rPr>
        <w:br/>
        <w:t>}</w:t>
      </w:r>
    </w:p>
    <w:sectPr w:rsidR="00096154" w:rsidRPr="00F74B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566F"/>
    <w:rsid w:val="00096154"/>
    <w:rsid w:val="0015074B"/>
    <w:rsid w:val="0029639D"/>
    <w:rsid w:val="00326F90"/>
    <w:rsid w:val="00AA1D8D"/>
    <w:rsid w:val="00B47730"/>
    <w:rsid w:val="00C0565E"/>
    <w:rsid w:val="00CB0664"/>
    <w:rsid w:val="00F74B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56CB4F"/>
  <w14:defaultImageDpi w14:val="300"/>
  <w15:docId w15:val="{06430C7D-3C06-4325-8862-A70555C5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8566F"/>
    <w:rPr>
      <w:rFonts w:ascii="Courier New" w:hAnsi="Courier New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>generated by python-docx</dc:description>
  <cp:lastModifiedBy>Jiang Han</cp:lastModifiedBy>
  <cp:revision>3</cp:revision>
  <dcterms:created xsi:type="dcterms:W3CDTF">2025-03-22T23:13:00Z</dcterms:created>
  <dcterms:modified xsi:type="dcterms:W3CDTF">2025-03-22T23:14:00Z</dcterms:modified>
  <cp:category/>
</cp:coreProperties>
</file>